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ED" w:rsidRPr="00246466" w:rsidRDefault="006C58D1">
      <w:pPr>
        <w:pStyle w:val="Title"/>
        <w:rPr>
          <w:sz w:val="36"/>
          <w:szCs w:val="16"/>
        </w:rPr>
      </w:pPr>
      <w:r>
        <w:rPr>
          <w:sz w:val="36"/>
          <w:szCs w:val="16"/>
        </w:rPr>
        <w:t xml:space="preserve">preliminary </w:t>
      </w:r>
      <w:r w:rsidR="00246466" w:rsidRPr="00246466">
        <w:rPr>
          <w:sz w:val="36"/>
          <w:szCs w:val="16"/>
        </w:rPr>
        <w:t>REPORT ON Data analysis for brc-stream</w:t>
      </w:r>
      <w:r w:rsidR="00C92C41" w:rsidRPr="00246466">
        <w:rPr>
          <w:sz w:val="36"/>
          <w:szCs w:val="16"/>
        </w:rPr>
        <w:br/>
      </w:r>
      <w:r w:rsidR="00246466" w:rsidRPr="006C58D1">
        <w:rPr>
          <w:sz w:val="28"/>
          <w:szCs w:val="12"/>
        </w:rPr>
        <w:t>Drinking water quality of kuttanad</w:t>
      </w:r>
    </w:p>
    <w:p w:rsidR="003312ED" w:rsidRDefault="00246466">
      <w:pPr>
        <w:pStyle w:val="Subtitle"/>
      </w:pPr>
      <w:r>
        <w:t>17/02/2025</w:t>
      </w:r>
    </w:p>
    <w:p w:rsidR="006C58D1" w:rsidRPr="006C58D1" w:rsidRDefault="006C58D1" w:rsidP="006C58D1"/>
    <w:p w:rsidR="002F167D" w:rsidRDefault="002F167D" w:rsidP="002F167D"/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167D" w:rsidTr="004F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:rsidR="002F167D" w:rsidRDefault="002F167D" w:rsidP="004F2C9B">
            <w:r>
              <w:t>Notes to client</w:t>
            </w:r>
          </w:p>
        </w:tc>
      </w:tr>
      <w:tr w:rsidR="002F167D" w:rsidTr="004F2C9B">
        <w:tc>
          <w:tcPr>
            <w:tcW w:w="9350" w:type="dxa"/>
          </w:tcPr>
          <w:p w:rsidR="002F167D" w:rsidRDefault="002F167D" w:rsidP="004F2C9B">
            <w:pPr>
              <w:pStyle w:val="ListParagraph"/>
              <w:numPr>
                <w:ilvl w:val="0"/>
                <w:numId w:val="23"/>
              </w:numPr>
            </w:pPr>
            <w:r>
              <w:t xml:space="preserve">As mentioned </w:t>
            </w:r>
            <w:r w:rsidR="00D91BA9">
              <w:t>in the conclusion,</w:t>
            </w:r>
            <w:r>
              <w:t xml:space="preserve"> there are no inferences made from the data analysis plots and tables.</w:t>
            </w:r>
          </w:p>
          <w:p w:rsidR="002F167D" w:rsidRDefault="002F167D" w:rsidP="004F2C9B">
            <w:pPr>
              <w:pStyle w:val="ListParagraph"/>
              <w:numPr>
                <w:ilvl w:val="0"/>
                <w:numId w:val="23"/>
              </w:numPr>
            </w:pPr>
            <w:r>
              <w:t>Please go through the plots and tables, and let me know of any errors or confusions.</w:t>
            </w:r>
          </w:p>
        </w:tc>
      </w:tr>
    </w:tbl>
    <w:p w:rsidR="003312ED" w:rsidRDefault="00262D76">
      <w:pPr>
        <w:pStyle w:val="Heading1"/>
      </w:pPr>
      <w:sdt>
        <w:sdtPr>
          <w:alias w:val="Overview:"/>
          <w:tag w:val="Overview:"/>
          <w:id w:val="1877890496"/>
          <w:placeholder>
            <w:docPart w:val="57B0B0023C7B4154A7DB558AF61B0260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:rsidR="003312ED" w:rsidRDefault="00E76717">
      <w:pPr>
        <w:pStyle w:val="Heading2"/>
      </w:pPr>
      <w:r>
        <w:t>Data Profiling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val="en-IN" w:eastAsia="en-IN" w:bidi="ml-IN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A59AD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B5B15" w:rsidRDefault="005B5B15" w:rsidP="00C5524C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MS Excel template was provided to the client </w:t>
            </w:r>
            <w:r w:rsidR="00CC4BB0">
              <w:t>for the data entry and successfully entered all the survey responses in the required format.</w:t>
            </w:r>
          </w:p>
          <w:p w:rsidR="005D4DC9" w:rsidRDefault="00CD2A5D" w:rsidP="00C5524C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raw data (“.</w:t>
            </w:r>
            <w:proofErr w:type="spellStart"/>
            <w:r>
              <w:t>xlsx</w:t>
            </w:r>
            <w:proofErr w:type="spellEnd"/>
            <w:r>
              <w:t xml:space="preserve">” format) containing coded responses of questionnaire survey conducted at the three Panchayats such as </w:t>
            </w:r>
            <w:proofErr w:type="spellStart"/>
            <w:r>
              <w:t>Thakazhy</w:t>
            </w:r>
            <w:proofErr w:type="spellEnd"/>
            <w:r>
              <w:t xml:space="preserve">, </w:t>
            </w:r>
            <w:proofErr w:type="spellStart"/>
            <w:r>
              <w:t>Edathua</w:t>
            </w:r>
            <w:proofErr w:type="spellEnd"/>
            <w:r>
              <w:t xml:space="preserve">, </w:t>
            </w:r>
            <w:proofErr w:type="spellStart"/>
            <w:r>
              <w:t>Thalavady</w:t>
            </w:r>
            <w:proofErr w:type="spellEnd"/>
            <w:r>
              <w:t xml:space="preserve"> of </w:t>
            </w:r>
            <w:proofErr w:type="spellStart"/>
            <w:r>
              <w:t>Kuttanad</w:t>
            </w:r>
            <w:proofErr w:type="spellEnd"/>
            <w:r>
              <w:t xml:space="preserve"> Taluk of Alappuzha district, Kerala, India</w:t>
            </w:r>
          </w:p>
          <w:p w:rsidR="00C5524C" w:rsidRDefault="000B6799" w:rsidP="00C5524C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analysis is requested to done using R-programming language by the client, however for the sake of complexity of raw data, analyst had to choose Python programming language.</w:t>
            </w:r>
          </w:p>
          <w:p w:rsidR="005B5B15" w:rsidRDefault="000B6799" w:rsidP="000B6799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raw-uncleaned data contained 31221 rows and</w:t>
            </w:r>
            <w:r w:rsidRPr="000B6799">
              <w:t xml:space="preserve"> 54 columns</w:t>
            </w:r>
            <w:r>
              <w:t>, however most of the rows were empty containing no data and with numerous blank rows in-between valid data rows.</w:t>
            </w:r>
            <w:r w:rsidR="00D40DF3">
              <w:t xml:space="preserve"> Also there were wrong data entries, </w:t>
            </w:r>
            <w:proofErr w:type="spellStart"/>
            <w:r w:rsidR="00D40DF3">
              <w:t>mis</w:t>
            </w:r>
            <w:proofErr w:type="spellEnd"/>
            <w:r w:rsidR="00D40DF3">
              <w:t>-matched responses and missing entries.</w:t>
            </w:r>
          </w:p>
          <w:p w:rsidR="005D4DC9" w:rsidRDefault="005B5B15" w:rsidP="00D263A3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sake of logical data </w:t>
            </w:r>
            <w:r w:rsidR="00D53E6F">
              <w:t>analysis,</w:t>
            </w:r>
            <w:r>
              <w:t xml:space="preserve"> out of </w:t>
            </w:r>
            <w:r w:rsidR="00D53E6F">
              <w:t>54 columns, only 38 columns were</w:t>
            </w:r>
            <w:r w:rsidR="005F77E2">
              <w:t xml:space="preserve"> decided to</w:t>
            </w:r>
            <w:r w:rsidR="00D53E6F">
              <w:t xml:space="preserve"> taken for the analysis</w:t>
            </w:r>
            <w:r w:rsidR="005F77E2">
              <w:t>.</w:t>
            </w:r>
          </w:p>
        </w:tc>
      </w:tr>
    </w:tbl>
    <w:p w:rsidR="003312ED" w:rsidRDefault="003312ED"/>
    <w:p w:rsidR="003312ED" w:rsidRDefault="00B1552F">
      <w:pPr>
        <w:pStyle w:val="Heading2"/>
      </w:pPr>
      <w:r>
        <w:t>Data Cleaning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val="en-IN" w:eastAsia="en-IN" w:bidi="ml-IN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9EEE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431115" w:rsidP="001A6387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noted in the data profiling, the raw data were bit-messy and a through manual check was needed.</w:t>
            </w:r>
          </w:p>
          <w:p w:rsidR="001A6387" w:rsidRDefault="001A6387" w:rsidP="001A6387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Manually entered missing entries (</w:t>
            </w:r>
            <w:proofErr w:type="spellStart"/>
            <w:r>
              <w:t>Eg</w:t>
            </w:r>
            <w:proofErr w:type="spellEnd"/>
            <w:r>
              <w:t>: Panchayat code)</w:t>
            </w:r>
          </w:p>
          <w:p w:rsidR="001A6387" w:rsidRDefault="001A6387" w:rsidP="001A6387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all blank rows and corrected the wrong formatting of responses (</w:t>
            </w:r>
            <w:proofErr w:type="spellStart"/>
            <w:r>
              <w:t>Eg</w:t>
            </w:r>
            <w:proofErr w:type="spellEnd"/>
            <w:r>
              <w:t xml:space="preserve">: &amp; -separated multiple responses, missing comma between multiple </w:t>
            </w:r>
            <w:r w:rsidR="00AF5CB4">
              <w:t>responses</w:t>
            </w:r>
            <w:r>
              <w:t>).</w:t>
            </w:r>
          </w:p>
          <w:p w:rsidR="000C2768" w:rsidRDefault="00F237A1" w:rsidP="00F237A1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final cleaned dataset had shape of </w:t>
            </w:r>
            <w:r w:rsidRPr="00F237A1">
              <w:t>393</w:t>
            </w:r>
            <w:r>
              <w:t xml:space="preserve"> rows and</w:t>
            </w:r>
            <w:r w:rsidRPr="00F237A1">
              <w:t xml:space="preserve"> 54</w:t>
            </w:r>
            <w:r>
              <w:t xml:space="preserve"> columns.</w:t>
            </w:r>
          </w:p>
        </w:tc>
      </w:tr>
    </w:tbl>
    <w:p w:rsidR="003312ED" w:rsidRDefault="003312ED"/>
    <w:p w:rsidR="003312ED" w:rsidRDefault="00FC0509">
      <w:pPr>
        <w:pStyle w:val="Heading2"/>
      </w:pPr>
      <w:r>
        <w:lastRenderedPageBreak/>
        <w:t>Data Reduction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val="en-IN" w:eastAsia="en-IN" w:bidi="ml-IN"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57CB5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FC0509" w:rsidP="00FC050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Cleaned data had rows that are least important in analysis, so analyst had to choose logical columns that can deduce logical relationships. Thus </w:t>
            </w:r>
            <w:r w:rsidR="00AF5CB4">
              <w:t>chose</w:t>
            </w:r>
            <w:r>
              <w:t xml:space="preserve"> only 38 columns.  </w:t>
            </w:r>
          </w:p>
        </w:tc>
      </w:tr>
    </w:tbl>
    <w:p w:rsidR="003312ED" w:rsidRDefault="003312ED" w:rsidP="007F7C9B"/>
    <w:p w:rsidR="003312ED" w:rsidRDefault="007F7C9B">
      <w:pPr>
        <w:pStyle w:val="Heading2"/>
      </w:pPr>
      <w:r>
        <w:t>Data Transformation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val="en-IN" w:eastAsia="en-IN" w:bidi="ml-IN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F7706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7F7C9B" w:rsidP="007F7C9B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expansion: There were columns which had multiple responses. So to do the data analysis, analysts had to expand those columns.</w:t>
            </w:r>
          </w:p>
          <w:p w:rsidR="007F7C9B" w:rsidRDefault="007F7C9B" w:rsidP="007F7C9B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Grouping: Since the analysis is Panchayat-wise, analyst grouped the data Panchayat-wise using the Panchayat code.</w:t>
            </w:r>
          </w:p>
          <w:p w:rsidR="00B733CE" w:rsidRDefault="00B733CE" w:rsidP="00625BB0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were split into </w:t>
            </w:r>
            <w:r w:rsidR="00625BB0">
              <w:t>categorical (coded responses)</w:t>
            </w:r>
            <w:r>
              <w:t xml:space="preserve"> and numerical </w:t>
            </w:r>
            <w:r w:rsidR="00625BB0">
              <w:t xml:space="preserve">(numerical value) </w:t>
            </w:r>
            <w:r>
              <w:t>due to its nature.</w:t>
            </w:r>
          </w:p>
          <w:p w:rsidR="00E62396" w:rsidRDefault="006A346B" w:rsidP="00625BB0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that the data is ready for the analysis</w:t>
            </w:r>
          </w:p>
        </w:tc>
      </w:tr>
    </w:tbl>
    <w:p w:rsidR="0003387F" w:rsidRPr="001252CE" w:rsidRDefault="0003387F" w:rsidP="002014DE">
      <w:bookmarkStart w:id="0" w:name="_GoBack"/>
      <w:bookmarkEnd w:id="0"/>
    </w:p>
    <w:sectPr w:rsidR="0003387F" w:rsidRPr="001252CE">
      <w:headerReference w:type="default" r:id="rId7"/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D76" w:rsidRDefault="00262D76">
      <w:pPr>
        <w:spacing w:after="0" w:line="240" w:lineRule="auto"/>
      </w:pPr>
      <w:r>
        <w:separator/>
      </w:r>
    </w:p>
  </w:endnote>
  <w:endnote w:type="continuationSeparator" w:id="0">
    <w:p w:rsidR="00262D76" w:rsidRDefault="0026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2014DE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D76" w:rsidRDefault="00262D76">
      <w:pPr>
        <w:spacing w:after="0" w:line="240" w:lineRule="auto"/>
      </w:pPr>
      <w:r>
        <w:separator/>
      </w:r>
    </w:p>
  </w:footnote>
  <w:footnote w:type="continuationSeparator" w:id="0">
    <w:p w:rsidR="00262D76" w:rsidRDefault="00262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4F5" w:rsidRDefault="00A264F5">
    <w:pPr>
      <w:pStyle w:val="Header"/>
      <w:rPr>
        <w:lang w:val="en-GB"/>
      </w:rPr>
    </w:pPr>
    <w:r>
      <w:rPr>
        <w:lang w:val="en-GB"/>
      </w:rPr>
      <w:t>PART 1</w:t>
    </w:r>
  </w:p>
  <w:p w:rsidR="00A264F5" w:rsidRPr="00A264F5" w:rsidRDefault="00A264F5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D278D"/>
    <w:multiLevelType w:val="hybridMultilevel"/>
    <w:tmpl w:val="F09A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BD582D"/>
    <w:multiLevelType w:val="multilevel"/>
    <w:tmpl w:val="DE2CF0E8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isLgl/>
      <w:lvlText w:val="%1.%2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0BE4A9A"/>
    <w:multiLevelType w:val="hybridMultilevel"/>
    <w:tmpl w:val="550AE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67476"/>
    <w:multiLevelType w:val="multilevel"/>
    <w:tmpl w:val="494C5478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66354786"/>
    <w:multiLevelType w:val="hybridMultilevel"/>
    <w:tmpl w:val="6706A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8658A"/>
    <w:multiLevelType w:val="hybridMultilevel"/>
    <w:tmpl w:val="3FA6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A6006"/>
    <w:multiLevelType w:val="hybridMultilevel"/>
    <w:tmpl w:val="1F463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7"/>
  </w:num>
  <w:num w:numId="17">
    <w:abstractNumId w:val="10"/>
  </w:num>
  <w:num w:numId="18">
    <w:abstractNumId w:val="18"/>
  </w:num>
  <w:num w:numId="19">
    <w:abstractNumId w:val="1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66"/>
    <w:rsid w:val="00001E6A"/>
    <w:rsid w:val="0003387F"/>
    <w:rsid w:val="00083B37"/>
    <w:rsid w:val="000A0612"/>
    <w:rsid w:val="000B6799"/>
    <w:rsid w:val="000C2768"/>
    <w:rsid w:val="001252CE"/>
    <w:rsid w:val="00152E97"/>
    <w:rsid w:val="001A3900"/>
    <w:rsid w:val="001A6387"/>
    <w:rsid w:val="001A728E"/>
    <w:rsid w:val="001E042A"/>
    <w:rsid w:val="001F29D0"/>
    <w:rsid w:val="002014DE"/>
    <w:rsid w:val="00225505"/>
    <w:rsid w:val="00237A10"/>
    <w:rsid w:val="00246466"/>
    <w:rsid w:val="00262D76"/>
    <w:rsid w:val="002F167D"/>
    <w:rsid w:val="003312ED"/>
    <w:rsid w:val="00361B96"/>
    <w:rsid w:val="00370D09"/>
    <w:rsid w:val="00377236"/>
    <w:rsid w:val="004018C1"/>
    <w:rsid w:val="00406DD2"/>
    <w:rsid w:val="00431115"/>
    <w:rsid w:val="0046228B"/>
    <w:rsid w:val="004650CE"/>
    <w:rsid w:val="004727F4"/>
    <w:rsid w:val="004A0A8D"/>
    <w:rsid w:val="00547B71"/>
    <w:rsid w:val="00575B92"/>
    <w:rsid w:val="005B5B15"/>
    <w:rsid w:val="005D4DC9"/>
    <w:rsid w:val="005F77E2"/>
    <w:rsid w:val="005F7999"/>
    <w:rsid w:val="00625BB0"/>
    <w:rsid w:val="00626EDA"/>
    <w:rsid w:val="00652BD3"/>
    <w:rsid w:val="006A346B"/>
    <w:rsid w:val="006C58D1"/>
    <w:rsid w:val="006D7FF8"/>
    <w:rsid w:val="00704472"/>
    <w:rsid w:val="007547E4"/>
    <w:rsid w:val="00780533"/>
    <w:rsid w:val="00791457"/>
    <w:rsid w:val="00795F4F"/>
    <w:rsid w:val="007B3E71"/>
    <w:rsid w:val="007F372E"/>
    <w:rsid w:val="007F5D13"/>
    <w:rsid w:val="007F7C9B"/>
    <w:rsid w:val="008D5E06"/>
    <w:rsid w:val="008D6D77"/>
    <w:rsid w:val="0094623B"/>
    <w:rsid w:val="00950A0A"/>
    <w:rsid w:val="00954BFF"/>
    <w:rsid w:val="00A264F5"/>
    <w:rsid w:val="00A647A1"/>
    <w:rsid w:val="00AA316B"/>
    <w:rsid w:val="00AF5CB4"/>
    <w:rsid w:val="00B1552F"/>
    <w:rsid w:val="00B20BAA"/>
    <w:rsid w:val="00B733CE"/>
    <w:rsid w:val="00BC1FD2"/>
    <w:rsid w:val="00BF473C"/>
    <w:rsid w:val="00C07855"/>
    <w:rsid w:val="00C5524C"/>
    <w:rsid w:val="00C92C41"/>
    <w:rsid w:val="00CC4BB0"/>
    <w:rsid w:val="00CD2A5D"/>
    <w:rsid w:val="00D01DED"/>
    <w:rsid w:val="00D263A3"/>
    <w:rsid w:val="00D40DF3"/>
    <w:rsid w:val="00D53E6F"/>
    <w:rsid w:val="00D53FB9"/>
    <w:rsid w:val="00D57E3E"/>
    <w:rsid w:val="00D91BA9"/>
    <w:rsid w:val="00DB24CB"/>
    <w:rsid w:val="00DF5013"/>
    <w:rsid w:val="00E62396"/>
    <w:rsid w:val="00E6460B"/>
    <w:rsid w:val="00E76717"/>
    <w:rsid w:val="00E81521"/>
    <w:rsid w:val="00E95BCC"/>
    <w:rsid w:val="00E9640A"/>
    <w:rsid w:val="00EA6E0C"/>
    <w:rsid w:val="00F1586E"/>
    <w:rsid w:val="00F237A1"/>
    <w:rsid w:val="00F55359"/>
    <w:rsid w:val="00FC0509"/>
    <w:rsid w:val="00F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59850-F2D0-40C0-B496-71EDE477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1A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sh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0B0023C7B4154A7DB558AF61B0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76DED-27E1-4BB6-892E-BBEDCFA3AD7C}"/>
      </w:docPartPr>
      <w:docPartBody>
        <w:p w:rsidR="007E3E76" w:rsidRDefault="00541155">
          <w:pPr>
            <w:pStyle w:val="57B0B0023C7B4154A7DB558AF61B0260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55"/>
    <w:rsid w:val="00176D58"/>
    <w:rsid w:val="00541155"/>
    <w:rsid w:val="005D78E2"/>
    <w:rsid w:val="007E3E76"/>
    <w:rsid w:val="00B1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A7B51934704495827B6DFB2D75C8F1">
    <w:name w:val="7EA7B51934704495827B6DFB2D75C8F1"/>
  </w:style>
  <w:style w:type="paragraph" w:customStyle="1" w:styleId="C533B072CA434E4E888E984156784587">
    <w:name w:val="C533B072CA434E4E888E984156784587"/>
  </w:style>
  <w:style w:type="paragraph" w:customStyle="1" w:styleId="CA623BFE3A6E4515B649CFEC10BDDE5E">
    <w:name w:val="CA623BFE3A6E4515B649CFEC10BDDE5E"/>
  </w:style>
  <w:style w:type="paragraph" w:customStyle="1" w:styleId="57B0B0023C7B4154A7DB558AF61B0260">
    <w:name w:val="57B0B0023C7B4154A7DB558AF61B0260"/>
  </w:style>
  <w:style w:type="paragraph" w:customStyle="1" w:styleId="D1826D59D1BC4435954256521C9B93B0">
    <w:name w:val="D1826D59D1BC4435954256521C9B93B0"/>
  </w:style>
  <w:style w:type="paragraph" w:customStyle="1" w:styleId="56D71D5FA3764F60AFBC877F6E1684B9">
    <w:name w:val="56D71D5FA3764F60AFBC877F6E1684B9"/>
  </w:style>
  <w:style w:type="paragraph" w:customStyle="1" w:styleId="80BBBC1258644244ACDA35E016E87D6B">
    <w:name w:val="80BBBC1258644244ACDA35E016E87D6B"/>
  </w:style>
  <w:style w:type="paragraph" w:customStyle="1" w:styleId="B28EE904520540DB9C008CDA0B9089E6">
    <w:name w:val="B28EE904520540DB9C008CDA0B9089E6"/>
  </w:style>
  <w:style w:type="paragraph" w:customStyle="1" w:styleId="1484B417EA924E669C7D068691F2F0F7">
    <w:name w:val="1484B417EA924E669C7D068691F2F0F7"/>
  </w:style>
  <w:style w:type="paragraph" w:customStyle="1" w:styleId="2251F52CF14A4F00BF6995629513D92B">
    <w:name w:val="2251F52CF14A4F00BF6995629513D92B"/>
  </w:style>
  <w:style w:type="paragraph" w:customStyle="1" w:styleId="912FBD7873C148CB936B40BDABAE8472">
    <w:name w:val="912FBD7873C148CB936B40BDABAE8472"/>
  </w:style>
  <w:style w:type="paragraph" w:customStyle="1" w:styleId="E35F038D8EF94282934B49A1069FB9C0">
    <w:name w:val="E35F038D8EF94282934B49A1069FB9C0"/>
  </w:style>
  <w:style w:type="paragraph" w:customStyle="1" w:styleId="944A3DA23F5647BF93D9152B0F1FA4D2">
    <w:name w:val="944A3DA23F5647BF93D9152B0F1FA4D2"/>
  </w:style>
  <w:style w:type="paragraph" w:customStyle="1" w:styleId="5C0891E177BE4C2A923B65B6274E4A50">
    <w:name w:val="5C0891E177BE4C2A923B65B6274E4A50"/>
  </w:style>
  <w:style w:type="paragraph" w:customStyle="1" w:styleId="84566E0BCE624146AE5E811651602D38">
    <w:name w:val="84566E0BCE624146AE5E811651602D38"/>
  </w:style>
  <w:style w:type="paragraph" w:customStyle="1" w:styleId="7846C37598E2490B89BCC1DFF7DB1E16">
    <w:name w:val="7846C37598E2490B89BCC1DFF7DB1E16"/>
  </w:style>
  <w:style w:type="paragraph" w:customStyle="1" w:styleId="00C3413D5F0E4124AD66907434CAE2AE">
    <w:name w:val="00C3413D5F0E4124AD66907434CAE2AE"/>
  </w:style>
  <w:style w:type="paragraph" w:customStyle="1" w:styleId="AF6DF8C258FD42DE97BFB93E6B03776C">
    <w:name w:val="AF6DF8C258FD42DE97BFB93E6B03776C"/>
  </w:style>
  <w:style w:type="paragraph" w:customStyle="1" w:styleId="F496A5F69D3447F3B4CE430B01B5E599">
    <w:name w:val="F496A5F69D3447F3B4CE430B01B5E599"/>
  </w:style>
  <w:style w:type="paragraph" w:customStyle="1" w:styleId="8716C9A955614862809CD732182507D7">
    <w:name w:val="8716C9A955614862809CD732182507D7"/>
  </w:style>
  <w:style w:type="paragraph" w:customStyle="1" w:styleId="237EC7DDF0E44B428FE6534F1E074222">
    <w:name w:val="237EC7DDF0E44B428FE6534F1E074222"/>
  </w:style>
  <w:style w:type="paragraph" w:customStyle="1" w:styleId="7AADAF46CAED4D39B068E13C745CA4AE">
    <w:name w:val="7AADAF46CAED4D39B068E13C745CA4AE"/>
  </w:style>
  <w:style w:type="paragraph" w:customStyle="1" w:styleId="AC246FD2FA214718A801BDDC177FEA91">
    <w:name w:val="AC246FD2FA214718A801BDDC177FEA91"/>
  </w:style>
  <w:style w:type="paragraph" w:customStyle="1" w:styleId="277C44E6F7E8439BA4C631709A775134">
    <w:name w:val="277C44E6F7E8439BA4C631709A775134"/>
  </w:style>
  <w:style w:type="paragraph" w:customStyle="1" w:styleId="8215F71909BB468597CA61D155C9C2BA">
    <w:name w:val="8215F71909BB468597CA61D155C9C2BA"/>
  </w:style>
  <w:style w:type="paragraph" w:customStyle="1" w:styleId="BBDC44C09A4B4D7F8130A119F448014F">
    <w:name w:val="BBDC44C09A4B4D7F8130A119F448014F"/>
  </w:style>
  <w:style w:type="paragraph" w:customStyle="1" w:styleId="2688F0E61F74464FA6E58B6B3121B31F">
    <w:name w:val="2688F0E61F74464FA6E58B6B3121B31F"/>
  </w:style>
  <w:style w:type="paragraph" w:customStyle="1" w:styleId="61F5E5EBBAD740BEBEAA50C16E9F282D">
    <w:name w:val="61F5E5EBBAD740BEBEAA50C16E9F282D"/>
  </w:style>
  <w:style w:type="paragraph" w:customStyle="1" w:styleId="F6062A0728554D6CA0BA4817B41F221F">
    <w:name w:val="F6062A0728554D6CA0BA4817B41F221F"/>
  </w:style>
  <w:style w:type="paragraph" w:customStyle="1" w:styleId="9E041DD818F649F290C4A2C3B5D8F6DB">
    <w:name w:val="9E041DD818F649F290C4A2C3B5D8F6DB"/>
  </w:style>
  <w:style w:type="paragraph" w:customStyle="1" w:styleId="CD76B5E6D3BB4E28BEAF1303E08A4ABF">
    <w:name w:val="CD76B5E6D3BB4E28BEAF1303E08A4ABF"/>
  </w:style>
  <w:style w:type="paragraph" w:customStyle="1" w:styleId="1B041869B75249B0B501A979C9ABCEF9">
    <w:name w:val="1B041869B75249B0B501A979C9ABCEF9"/>
  </w:style>
  <w:style w:type="paragraph" w:customStyle="1" w:styleId="161CE587B3DE4C06AB7E9BDA79DF272F">
    <w:name w:val="161CE587B3DE4C06AB7E9BDA79DF272F"/>
  </w:style>
  <w:style w:type="paragraph" w:customStyle="1" w:styleId="6798A29DF04C42E686D4B86C8957C7F6">
    <w:name w:val="6798A29DF04C42E686D4B86C8957C7F6"/>
  </w:style>
  <w:style w:type="paragraph" w:customStyle="1" w:styleId="1760F58DC53F4D76BC4ECE08A5DE6AC7">
    <w:name w:val="1760F58DC53F4D76BC4ECE08A5DE6AC7"/>
  </w:style>
  <w:style w:type="paragraph" w:customStyle="1" w:styleId="DFBC1429349F437ABBA064DE4871334F">
    <w:name w:val="DFBC1429349F437ABBA064DE4871334F"/>
  </w:style>
  <w:style w:type="paragraph" w:customStyle="1" w:styleId="954C5E4E36824D63A2CA01BD19486238">
    <w:name w:val="954C5E4E36824D63A2CA01BD19486238"/>
  </w:style>
  <w:style w:type="paragraph" w:customStyle="1" w:styleId="0B570B532B6C4DC48777D92A95672DAB">
    <w:name w:val="0B570B532B6C4DC48777D92A95672DAB"/>
  </w:style>
  <w:style w:type="paragraph" w:customStyle="1" w:styleId="8F3B63132E1143CBB1C78A95AD50CD26">
    <w:name w:val="8F3B63132E1143CBB1C78A95AD50CD26"/>
    <w:rsid w:val="007E3E76"/>
  </w:style>
  <w:style w:type="paragraph" w:customStyle="1" w:styleId="792C33ABB7B54701992E82FFE77CE34B">
    <w:name w:val="792C33ABB7B54701992E82FFE77CE34B"/>
    <w:rsid w:val="007E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128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Akash</dc:creator>
  <cp:lastModifiedBy>Akash</cp:lastModifiedBy>
  <cp:revision>56</cp:revision>
  <dcterms:created xsi:type="dcterms:W3CDTF">2025-02-17T05:01:00Z</dcterms:created>
  <dcterms:modified xsi:type="dcterms:W3CDTF">2025-02-17T07:20:00Z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